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Feature Engineering Summary (Final)</w:t>
      </w:r>
    </w:p>
    <w:p>
      <w:pPr>
        <w:pStyle w:val="Heading2"/>
      </w:pPr>
      <w:r>
        <w:t>Features Used in Final Model</w:t>
      </w:r>
    </w:p>
    <w:p>
      <w:pPr>
        <w:pStyle w:val="Heading3"/>
      </w:pPr>
      <w:r>
        <w:t>price_rank</w:t>
      </w:r>
    </w:p>
    <w:p>
      <w:pPr>
        <w:pStyle w:val="ListBullet"/>
      </w:pPr>
      <w:r>
        <w:t>• Creation: Rank of `price_usd` within the same `srch_id` (1 = cheapest).</w:t>
      </w:r>
    </w:p>
    <w:p>
      <w:pPr>
        <w:pStyle w:val="ListBullet"/>
      </w:pPr>
      <w:r>
        <w:t>• Meaning: Captures how cheap the hotel is relative to others shown to the user.</w:t>
      </w:r>
    </w:p>
    <w:p>
      <w:pPr>
        <w:pStyle w:val="Heading3"/>
      </w:pPr>
      <w:r>
        <w:t>star_rank_pct</w:t>
      </w:r>
    </w:p>
    <w:p>
      <w:pPr>
        <w:pStyle w:val="ListBullet"/>
      </w:pPr>
      <w:r>
        <w:t>• Creation: Percentile rank of `prop_starrating` within the same search (higher is better).</w:t>
      </w:r>
    </w:p>
    <w:p>
      <w:pPr>
        <w:pStyle w:val="ListBullet"/>
      </w:pPr>
      <w:r>
        <w:t>• Meaning: Provides a relative quality score that is comparable across searches.</w:t>
      </w:r>
    </w:p>
    <w:p>
      <w:pPr>
        <w:pStyle w:val="Heading3"/>
      </w:pPr>
      <w:r>
        <w:t>value_score</w:t>
      </w:r>
    </w:p>
    <w:p>
      <w:pPr>
        <w:pStyle w:val="ListBullet"/>
      </w:pPr>
      <w:r>
        <w:t>• Creation: `prop_review_score` / (`price_usd` + 1e‑3).</w:t>
      </w:r>
    </w:p>
    <w:p>
      <w:pPr>
        <w:pStyle w:val="ListBullet"/>
      </w:pPr>
      <w:r>
        <w:t>• Meaning: Simple ‘bang‑for‑buck’ indicator.</w:t>
      </w:r>
    </w:p>
    <w:p>
      <w:pPr>
        <w:pStyle w:val="Heading3"/>
      </w:pPr>
      <w:r>
        <w:t>price_rel_search_rank</w:t>
      </w:r>
    </w:p>
    <w:p>
      <w:pPr>
        <w:pStyle w:val="ListBullet"/>
      </w:pPr>
      <w:r>
        <w:t>• Creation: Percentile rank of `price_usd / median_price(search)` in the search.</w:t>
      </w:r>
    </w:p>
    <w:p>
      <w:pPr>
        <w:pStyle w:val="ListBullet"/>
      </w:pPr>
      <w:r>
        <w:t>• Meaning: Smooth 0‑to‑1 version of relative price.</w:t>
      </w:r>
    </w:p>
    <w:p>
      <w:pPr>
        <w:pStyle w:val="Heading3"/>
      </w:pPr>
      <w:r>
        <w:t>star_diff_search</w:t>
      </w:r>
    </w:p>
    <w:p>
      <w:pPr>
        <w:pStyle w:val="ListBullet"/>
      </w:pPr>
      <w:r>
        <w:t>• Creation: `prop_starrating` − mean star rating in the search.</w:t>
      </w:r>
    </w:p>
    <w:p>
      <w:pPr>
        <w:pStyle w:val="ListBullet"/>
      </w:pPr>
      <w:r>
        <w:t>• Meaning: Positive if the hotel is better than the page average.</w:t>
      </w:r>
    </w:p>
    <w:p>
      <w:pPr>
        <w:pStyle w:val="Heading3"/>
      </w:pPr>
      <w:r>
        <w:t>review_diff_search</w:t>
      </w:r>
    </w:p>
    <w:p>
      <w:pPr>
        <w:pStyle w:val="ListBullet"/>
      </w:pPr>
      <w:r>
        <w:t>• Creation: `prop_review_score` − mean review score in the search.</w:t>
      </w:r>
    </w:p>
    <w:p>
      <w:pPr>
        <w:pStyle w:val="ListBullet"/>
      </w:pPr>
      <w:r>
        <w:t>• Meaning: Shows above‑ or below‑average customer feedback.</w:t>
      </w:r>
    </w:p>
    <w:p>
      <w:pPr>
        <w:pStyle w:val="Heading3"/>
      </w:pPr>
      <w:r>
        <w:t>residual_price</w:t>
      </w:r>
    </w:p>
    <w:p>
      <w:pPr>
        <w:pStyle w:val="ListBullet"/>
      </w:pPr>
      <w:r>
        <w:t>• Creation: `price_usd` − mean `price_usd` for the same `prop_id`.</w:t>
      </w:r>
    </w:p>
    <w:p>
      <w:pPr>
        <w:pStyle w:val="ListBullet"/>
      </w:pPr>
      <w:r>
        <w:t>• Meaning: Price deviation from a hotel’s typical rate; flags temporary discounts/premiums.</w:t>
      </w:r>
    </w:p>
    <w:p>
      <w:pPr>
        <w:pStyle w:val="Heading3"/>
      </w:pPr>
      <w:r>
        <w:t>prop_popularity</w:t>
      </w:r>
    </w:p>
    <w:p>
      <w:pPr>
        <w:pStyle w:val="ListBullet"/>
      </w:pPr>
      <w:r>
        <w:t>• Creation: Smoothed booking rate per property: (bookings + 10 × global_rate) / (impressions + 10).</w:t>
      </w:r>
    </w:p>
    <w:p>
      <w:pPr>
        <w:pStyle w:val="ListBullet"/>
      </w:pPr>
      <w:r>
        <w:t>• Meaning: Overall demand indicator; high‑popularity properties convert better.</w:t>
      </w:r>
    </w:p>
    <w:p>
      <w:pPr>
        <w:pStyle w:val="Heading3"/>
      </w:pPr>
      <w:r>
        <w:t>dest_popularity</w:t>
      </w:r>
    </w:p>
    <w:p>
      <w:pPr>
        <w:pStyle w:val="ListBullet"/>
      </w:pPr>
      <w:r>
        <w:t>• Creation: Smoothed booking rate per `srch_destination_id`.</w:t>
      </w:r>
    </w:p>
    <w:p>
      <w:pPr>
        <w:pStyle w:val="ListBullet"/>
      </w:pPr>
      <w:r>
        <w:t>• Meaning: Captures destination‑level demand swings (events, seasonality).</w:t>
      </w:r>
    </w:p>
    <w:p>
      <w:pPr>
        <w:pStyle w:val="Heading3"/>
      </w:pPr>
      <w:r>
        <w:t>location_score_gap</w:t>
      </w:r>
    </w:p>
    <w:p>
      <w:pPr>
        <w:pStyle w:val="ListBullet"/>
      </w:pPr>
      <w:r>
        <w:t>• Creation: `prop_location_score1` − mean location_score1 in the search.</w:t>
      </w:r>
    </w:p>
    <w:p>
      <w:pPr>
        <w:pStyle w:val="ListBullet"/>
      </w:pPr>
      <w:r>
        <w:t>• Meaning: Relative desirability of the hotel’s location.</w:t>
      </w:r>
    </w:p>
    <w:p>
      <w:pPr>
        <w:pStyle w:val="Heading3"/>
      </w:pPr>
      <w:r>
        <w:t>location_score2_gap</w:t>
      </w:r>
    </w:p>
    <w:p>
      <w:pPr>
        <w:pStyle w:val="ListBullet"/>
      </w:pPr>
      <w:r>
        <w:t>• Creation: `prop_location_score2` − mean location_score2 in the search.</w:t>
      </w:r>
    </w:p>
    <w:p>
      <w:pPr>
        <w:pStyle w:val="ListBullet"/>
      </w:pPr>
      <w:r>
        <w:t>• Meaning: Second dimension of relative location quality.</w:t>
      </w:r>
    </w:p>
    <w:p>
      <w:pPr>
        <w:pStyle w:val="Heading3"/>
      </w:pPr>
      <w:r>
        <w:t>cheap_and_good</w:t>
      </w:r>
    </w:p>
    <w:p>
      <w:pPr>
        <w:pStyle w:val="ListBullet"/>
      </w:pPr>
      <w:r>
        <w:t>• Creation: `price_rank` × `star_diff_search`.</w:t>
      </w:r>
    </w:p>
    <w:p>
      <w:pPr>
        <w:pStyle w:val="ListBullet"/>
      </w:pPr>
      <w:r>
        <w:t>• Meaning: Highlights listings that are inexpensive *and* above‑average quality.</w:t>
      </w:r>
    </w:p>
    <w:p>
      <w:pPr>
        <w:pStyle w:val="Heading3"/>
      </w:pPr>
      <w:r>
        <w:t>search_size</w:t>
      </w:r>
    </w:p>
    <w:p>
      <w:pPr>
        <w:pStyle w:val="ListBullet"/>
      </w:pPr>
      <w:r>
        <w:t>• Creation: Count of hotels shown in the same `srch_id`.</w:t>
      </w:r>
    </w:p>
    <w:p>
      <w:pPr>
        <w:pStyle w:val="ListBullet"/>
      </w:pPr>
      <w:r>
        <w:t>• Meaning: Proxy for supply / competition intensity in the search results.</w:t>
      </w:r>
    </w:p>
    <w:p>
      <w:pPr>
        <w:pStyle w:val="Heading3"/>
      </w:pPr>
      <w:r>
        <w:t>price_per_night</w:t>
      </w:r>
    </w:p>
    <w:p>
      <w:pPr>
        <w:pStyle w:val="ListBullet"/>
      </w:pPr>
      <w:r>
        <w:t>• Creation: `price_usd / srch_length_of_stay`.</w:t>
      </w:r>
    </w:p>
    <w:p>
      <w:pPr>
        <w:pStyle w:val="ListBullet"/>
      </w:pPr>
      <w:r>
        <w:t>• Meaning: Normalises price across different stay lengths.</w:t>
      </w:r>
    </w:p>
    <w:p>
      <w:pPr>
        <w:pStyle w:val="Heading3"/>
      </w:pPr>
      <w:r>
        <w:t>price_per_night_rel</w:t>
      </w:r>
    </w:p>
    <w:p>
      <w:pPr>
        <w:pStyle w:val="ListBullet"/>
      </w:pPr>
      <w:r>
        <w:t>• Creation: `price_per_night / median(price_per_night) in search`.</w:t>
      </w:r>
    </w:p>
    <w:p>
      <w:pPr>
        <w:pStyle w:val="ListBullet"/>
      </w:pPr>
      <w:r>
        <w:t>• Meaning: Relative nightly cost.</w:t>
      </w:r>
    </w:p>
    <w:p>
      <w:pPr>
        <w:pStyle w:val="Heading2"/>
      </w:pPr>
      <w:r>
        <w:t>Features Tested and Removed</w:t>
      </w:r>
    </w:p>
    <w:p>
      <w:pPr>
        <w:pStyle w:val="Heading3"/>
      </w:pPr>
      <w:r>
        <w:t>stay_has_weekend</w:t>
      </w:r>
    </w:p>
    <w:p>
      <w:pPr>
        <w:pStyle w:val="ListBullet"/>
      </w:pPr>
      <w:r>
        <w:t>• Creation: Flag for stays overlapping a weekend (original version).</w:t>
      </w:r>
    </w:p>
    <w:p>
      <w:pPr>
        <w:pStyle w:val="ListBullet"/>
      </w:pPr>
      <w:r>
        <w:t>• Reason for removal: Removed: overlapped with new arrival_weekend; SHAP ≈ 0.</w:t>
      </w:r>
    </w:p>
    <w:p>
      <w:pPr>
        <w:pStyle w:val="Heading3"/>
      </w:pPr>
      <w:r>
        <w:t>price_rel_search</w:t>
      </w:r>
    </w:p>
    <w:p>
      <w:pPr>
        <w:pStyle w:val="ListBullet"/>
      </w:pPr>
      <w:r>
        <w:t>• Creation: `price_usd / median_price(search)` – raw ratio.</w:t>
      </w:r>
    </w:p>
    <w:p>
      <w:pPr>
        <w:pStyle w:val="ListBullet"/>
      </w:pPr>
      <w:r>
        <w:t>• Reason for removal: Removed: rank variant captured the signal better; raw ratio redundant.</w:t>
      </w:r>
    </w:p>
    <w:p>
      <w:pPr>
        <w:pStyle w:val="Heading3"/>
      </w:pPr>
      <w:r>
        <w:t>price_discount_pct</w:t>
      </w:r>
    </w:p>
    <w:p>
      <w:pPr>
        <w:pStyle w:val="ListBullet"/>
      </w:pPr>
      <w:r>
        <w:t>• Creation: Discount vs property’s historical average price.</w:t>
      </w:r>
    </w:p>
    <w:p>
      <w:pPr>
        <w:pStyle w:val="ListBullet"/>
      </w:pPr>
      <w:r>
        <w:t>• Reason for removal: Removed: sparse (needs historical price); marginal SHAP impact.</w:t>
      </w:r>
    </w:p>
    <w:p>
      <w:pPr>
        <w:pStyle w:val="Heading3"/>
      </w:pPr>
      <w:r>
        <w:t>distance_pct</w:t>
      </w:r>
    </w:p>
    <w:p>
      <w:pPr>
        <w:pStyle w:val="ListBullet"/>
      </w:pPr>
      <w:r>
        <w:t>• Creation: Percentile rank of distance to destination within search.</w:t>
      </w:r>
    </w:p>
    <w:p>
      <w:pPr>
        <w:pStyle w:val="ListBullet"/>
      </w:pPr>
      <w:r>
        <w:t>• Reason for removal: Removed: data too noisy / many missing distances.</w:t>
      </w:r>
    </w:p>
    <w:p>
      <w:pPr>
        <w:pStyle w:val="Heading3"/>
      </w:pPr>
      <w:r>
        <w:t>pref_star_gap / pref_price_gap</w:t>
      </w:r>
    </w:p>
    <w:p>
      <w:pPr>
        <w:pStyle w:val="ListBullet"/>
      </w:pPr>
      <w:r>
        <w:t>• Creation: Difference between hotel stars / price and user’s historical preference.</w:t>
      </w:r>
    </w:p>
    <w:p>
      <w:pPr>
        <w:pStyle w:val="ListBullet"/>
      </w:pPr>
      <w:r>
        <w:t>• Reason for removal: Removed: user history mostly missing; negligible lift.</w:t>
      </w:r>
    </w:p>
    <w:p>
      <w:pPr>
        <w:pStyle w:val="Heading3"/>
      </w:pPr>
      <w:r>
        <w:t>competitor aggregates (comp_rate_mean, comp_any_cheaper, comp_best_rate, comp_any_no_inv)</w:t>
      </w:r>
    </w:p>
    <w:p>
      <w:pPr>
        <w:pStyle w:val="ListBullet"/>
      </w:pPr>
      <w:r>
        <w:t>• Creation: Various summaries of competitor price &amp; availability fields.</w:t>
      </w:r>
    </w:p>
    <w:p>
      <w:pPr>
        <w:pStyle w:val="ListBullet"/>
      </w:pPr>
      <w:r>
        <w:t>• Reason for removal: Removed: sparse &amp; outdated competitor data → near‑zero SHAP.</w:t>
      </w:r>
    </w:p>
    <w:p>
      <w:pPr>
        <w:pStyle w:val="Heading3"/>
      </w:pPr>
      <w:r>
        <w:t>booking_window_bin</w:t>
      </w:r>
    </w:p>
    <w:p>
      <w:pPr>
        <w:pStyle w:val="ListBullet"/>
      </w:pPr>
      <w:r>
        <w:t>• Creation: Binned `srch_booking_window`.</w:t>
      </w:r>
    </w:p>
    <w:p>
      <w:pPr>
        <w:pStyle w:val="ListBullet"/>
      </w:pPr>
      <w:r>
        <w:t>• Reason for removal: Removed: replaced by smoother cyclical check‑in features.</w:t>
      </w:r>
    </w:p>
    <w:p>
      <w:pPr>
        <w:pStyle w:val="Heading3"/>
      </w:pPr>
      <w:r>
        <w:t>early_price_rank</w:t>
      </w:r>
    </w:p>
    <w:p>
      <w:pPr>
        <w:pStyle w:val="ListBullet"/>
      </w:pPr>
      <w:r>
        <w:t>• Creation: `price_rank × (booking_window &gt; 30)`.</w:t>
      </w:r>
    </w:p>
    <w:p>
      <w:pPr>
        <w:pStyle w:val="ListBullet"/>
      </w:pPr>
      <w:r>
        <w:t>• Reason for removal: Removed: interaction added little once residual_price present.</w:t>
      </w:r>
    </w:p>
    <w:p>
      <w:pPr>
        <w:pStyle w:val="Heading3"/>
      </w:pPr>
      <w:r>
        <w:t>comp_price_gap</w:t>
      </w:r>
    </w:p>
    <w:p>
      <w:pPr>
        <w:pStyle w:val="ListBullet"/>
      </w:pPr>
      <w:r>
        <w:t>• Creation: Min competitor percentage difference (dense numeric).</w:t>
      </w:r>
    </w:p>
    <w:p>
      <w:pPr>
        <w:pStyle w:val="ListBullet"/>
      </w:pPr>
      <w:r>
        <w:t>• Reason for removal: Removed: also negligible once residual_price &amp; popularity features used.</w:t>
      </w:r>
    </w:p>
    <w:p>
      <w:pPr>
        <w:pStyle w:val="Heading3"/>
      </w:pPr>
      <w:r>
        <w:t>month_srch</w:t>
      </w:r>
    </w:p>
    <w:p>
      <w:pPr>
        <w:pStyle w:val="ListBullet"/>
      </w:pPr>
      <w:r>
        <w:t>• Creation: Raw month of search (1‑12).</w:t>
      </w:r>
    </w:p>
    <w:p>
      <w:pPr>
        <w:pStyle w:val="ListBullet"/>
      </w:pPr>
      <w:r>
        <w:t>• Reason for removal: Removed: cyclical encode of check‑in month worked better.</w:t>
      </w:r>
    </w:p>
    <w:p>
      <w:pPr>
        <w:pStyle w:val="Heading3"/>
      </w:pPr>
      <w:r>
        <w:t>log_dest_distance</w:t>
      </w:r>
    </w:p>
    <w:p>
      <w:pPr>
        <w:pStyle w:val="ListBullet"/>
      </w:pPr>
      <w:r>
        <w:t>• Creation: log1p of `orig_destination_distance`.</w:t>
      </w:r>
    </w:p>
    <w:p>
      <w:pPr>
        <w:pStyle w:val="ListBullet"/>
      </w:pPr>
      <w:r>
        <w:t>• Reason for removal: Removed: many NAs; distance not predictive in this data.</w:t>
      </w:r>
    </w:p>
    <w:p>
      <w:pPr>
        <w:pStyle w:val="Heading3"/>
      </w:pPr>
      <w:r>
        <w:t>rooms_per_guest</w:t>
      </w:r>
    </w:p>
    <w:p>
      <w:pPr>
        <w:pStyle w:val="ListBullet"/>
      </w:pPr>
      <w:r>
        <w:t>• Creation: `srch_room_count / group_size`.</w:t>
      </w:r>
    </w:p>
    <w:p>
      <w:pPr>
        <w:pStyle w:val="ListBullet"/>
      </w:pPr>
      <w:r>
        <w:t>• Reason for removal: Removed: low SHAP; didn’t add unique signal.</w:t>
      </w:r>
    </w:p>
    <w:p>
      <w:pPr>
        <w:pStyle w:val="Heading3"/>
      </w:pPr>
      <w:r>
        <w:t>checkin_dow_sin</w:t>
      </w:r>
    </w:p>
    <w:p>
      <w:pPr>
        <w:pStyle w:val="ListBullet"/>
      </w:pPr>
      <w:r>
        <w:t>• Creation: Sine of check-in day-of-week (cyclical).</w:t>
      </w:r>
    </w:p>
    <w:p>
      <w:pPr>
        <w:pStyle w:val="ListBullet"/>
      </w:pPr>
      <w:r>
        <w:t>• Reason for removal: Removed: negligible SHAP; pattern captured elsewhere.</w:t>
      </w:r>
    </w:p>
    <w:p>
      <w:pPr>
        <w:pStyle w:val="Heading3"/>
      </w:pPr>
      <w:r>
        <w:t>checkin_dow</w:t>
      </w:r>
    </w:p>
    <w:p>
      <w:pPr>
        <w:pStyle w:val="ListBullet"/>
      </w:pPr>
      <w:r>
        <w:t>• Creation: Day-of-week integer (0=Mon).</w:t>
      </w:r>
    </w:p>
    <w:p>
      <w:pPr>
        <w:pStyle w:val="ListBullet"/>
      </w:pPr>
      <w:r>
        <w:t>• Reason for removal: Removed: captured already via other time signals.</w:t>
      </w:r>
    </w:p>
    <w:p>
      <w:pPr>
        <w:pStyle w:val="Heading3"/>
      </w:pPr>
      <w:r>
        <w:t>group_size</w:t>
      </w:r>
    </w:p>
    <w:p>
      <w:pPr>
        <w:pStyle w:val="ListBullet"/>
      </w:pPr>
      <w:r>
        <w:t>• Creation: `srch_adults_count + srch_children_count`.</w:t>
      </w:r>
    </w:p>
    <w:p>
      <w:pPr>
        <w:pStyle w:val="ListBullet"/>
      </w:pPr>
      <w:r>
        <w:t>• Reason for removal: Removed: not predictive enough in this data.</w:t>
      </w:r>
    </w:p>
    <w:p>
      <w:pPr>
        <w:pStyle w:val="Heading3"/>
      </w:pPr>
      <w:r>
        <w:t>has_history</w:t>
      </w:r>
    </w:p>
    <w:p>
      <w:pPr>
        <w:pStyle w:val="ListBullet"/>
      </w:pPr>
      <w:r>
        <w:t>• Creation: Whether user has booking history (1/0).</w:t>
      </w:r>
    </w:p>
    <w:p>
      <w:pPr>
        <w:pStyle w:val="ListBullet"/>
      </w:pPr>
      <w:r>
        <w:t>• Reason for removal: Removed: most users lack history; adds noise.</w:t>
      </w:r>
    </w:p>
    <w:p>
      <w:pPr>
        <w:pStyle w:val="Heading3"/>
      </w:pPr>
      <w:r>
        <w:t>checkin_dow_cos</w:t>
      </w:r>
    </w:p>
    <w:p>
      <w:pPr>
        <w:pStyle w:val="ListBullet"/>
      </w:pPr>
      <w:r>
        <w:t>• Creation: Cosine of check-in day-of-week.</w:t>
      </w:r>
    </w:p>
    <w:p>
      <w:pPr>
        <w:pStyle w:val="ListBullet"/>
      </w:pPr>
      <w:r>
        <w:t>• Reason for removal: Removed: same reason as `checkin_dow_sin`.</w:t>
      </w:r>
    </w:p>
    <w:p>
      <w:pPr>
        <w:pStyle w:val="Heading3"/>
      </w:pPr>
      <w:r>
        <w:t>price_per_night_rel_rank</w:t>
      </w:r>
    </w:p>
    <w:p>
      <w:pPr>
        <w:pStyle w:val="ListBullet"/>
      </w:pPr>
      <w:r>
        <w:t>• Creation: Percentile rank of relative nightly price.</w:t>
      </w:r>
    </w:p>
    <w:p>
      <w:pPr>
        <w:pStyle w:val="ListBullet"/>
      </w:pPr>
      <w:r>
        <w:t>• Reason for removal: Removed: overlap with price rank &amp; price_per_night.</w:t>
      </w:r>
    </w:p>
    <w:p>
      <w:pPr>
        <w:pStyle w:val="Heading3"/>
      </w:pPr>
      <w:r>
        <w:t>children_bool</w:t>
      </w:r>
    </w:p>
    <w:p>
      <w:pPr>
        <w:pStyle w:val="ListBullet"/>
      </w:pPr>
      <w:r>
        <w:t>• Creation: 1 if children included, else 0.</w:t>
      </w:r>
    </w:p>
    <w:p>
      <w:pPr>
        <w:pStyle w:val="ListBullet"/>
      </w:pPr>
      <w:r>
        <w:t>• Reason for removal: Removed: low impact, even on family-targeted searches.</w:t>
      </w:r>
    </w:p>
    <w:p>
      <w:pPr>
        <w:pStyle w:val="Heading3"/>
      </w:pPr>
      <w:r>
        <w:t>length_of_stay_bin</w:t>
      </w:r>
    </w:p>
    <w:p>
      <w:pPr>
        <w:pStyle w:val="ListBullet"/>
      </w:pPr>
      <w:r>
        <w:t>• Creation: Binned stay duration.</w:t>
      </w:r>
    </w:p>
    <w:p>
      <w:pPr>
        <w:pStyle w:val="ListBullet"/>
      </w:pPr>
      <w:r>
        <w:t>• Reason for removal: Removed: adds little beyond raw length or nightly price.</w:t>
      </w:r>
    </w:p>
    <w:p>
      <w:pPr>
        <w:pStyle w:val="Heading3"/>
      </w:pPr>
      <w:r>
        <w:t>arrival_weekend</w:t>
      </w:r>
    </w:p>
    <w:p>
      <w:pPr>
        <w:pStyle w:val="ListBullet"/>
      </w:pPr>
      <w:r>
        <w:t>• Creation: 1 if arrival is on Fri/Sat.</w:t>
      </w:r>
    </w:p>
    <w:p>
      <w:pPr>
        <w:pStyle w:val="ListBullet"/>
      </w:pPr>
      <w:r>
        <w:t>• Reason for removal: Removed: insignificant SHAP impact.</w:t>
      </w:r>
    </w:p>
    <w:p>
      <w:pPr>
        <w:pStyle w:val="Heading3"/>
      </w:pPr>
      <w:r>
        <w:t>is_chain</w:t>
      </w:r>
    </w:p>
    <w:p>
      <w:pPr>
        <w:pStyle w:val="ListBullet"/>
      </w:pPr>
      <w:r>
        <w:t>• Creation: 1 if part of a hotel chain.</w:t>
      </w:r>
    </w:p>
    <w:p>
      <w:pPr>
        <w:pStyle w:val="ListBullet"/>
      </w:pPr>
      <w:r>
        <w:t>• Reason for removal: Removed: SHAP near zero.</w:t>
      </w:r>
    </w:p>
    <w:p>
      <w:pPr>
        <w:pStyle w:val="Heading3"/>
      </w:pPr>
      <w:r>
        <w:t>chain_popularity</w:t>
      </w:r>
    </w:p>
    <w:p>
      <w:pPr>
        <w:pStyle w:val="ListBullet"/>
      </w:pPr>
      <w:r>
        <w:t>• Creation: Booking rate of chains vs independents.</w:t>
      </w:r>
    </w:p>
    <w:p>
      <w:pPr>
        <w:pStyle w:val="ListBullet"/>
      </w:pPr>
      <w:r>
        <w:t>• Reason for removal: Removed: not adding lift beyond popularity and rating.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